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楷体" w:hAnsi="楷体" w:eastAsia="楷体"/>
          <w:color w:val="000000"/>
          <w:sz w:val="34"/>
        </w:rPr>
        <w:t>请假条</w:t>
      </w:r>
    </w:p>
    <w:p>
      <w:pPr>
        <w:spacing w:line="360" w:lineRule="auto"/>
      </w:pPr>
      <w:r>
        <w:rPr>
          <w:rFonts w:ascii="楷体" w:hAnsi="楷体" w:eastAsia="楷体"/>
          <w:color w:val="000000"/>
        </w:rPr>
        <w:t xml:space="preserve">    本人</w:t>
      </w:r>
      <w:r>
        <w:rPr>
          <w:rFonts w:ascii="楷体" w:hAnsi="楷体" w:eastAsia="楷体"/>
          <w:color w:val="000000"/>
          <w:u w:val="single"/>
        </w:rPr>
        <w:t>小明</w:t>
      </w:r>
      <w:r>
        <w:rPr>
          <w:rFonts w:ascii="楷体" w:hAnsi="楷体" w:eastAsia="楷体"/>
          <w:color w:val="000000"/>
        </w:rPr>
        <w:t>，所在部门</w:t>
      </w:r>
      <w:r>
        <w:rPr>
          <w:rFonts w:ascii="楷体" w:hAnsi="楷体" w:eastAsia="楷体"/>
          <w:color w:val="000000"/>
          <w:u w:val="single"/>
        </w:rPr>
        <w:t>信息部</w:t>
      </w:r>
      <w:r>
        <w:rPr>
          <w:rFonts w:ascii="楷体" w:hAnsi="楷体" w:eastAsia="楷体"/>
          <w:color w:val="000000"/>
        </w:rPr>
        <w:t>，由于</w:t>
      </w:r>
      <w:r>
        <w:rPr>
          <w:rFonts w:ascii="楷体" w:hAnsi="楷体" w:eastAsia="楷体"/>
          <w:color w:val="000000"/>
          <w:u w:val="single"/>
        </w:rPr>
        <w:t>不想上班</w:t>
      </w:r>
      <w:r>
        <w:rPr>
          <w:rFonts w:ascii="楷体" w:hAnsi="楷体" w:eastAsia="楷体"/>
          <w:color w:val="000000"/>
        </w:rPr>
        <w:t>，需请假</w:t>
      </w:r>
      <w:r>
        <w:rPr>
          <w:rFonts w:ascii="楷体" w:hAnsi="楷体" w:eastAsia="楷体"/>
          <w:color w:val="000000"/>
          <w:u w:val="single"/>
        </w:rPr>
        <w:t>50</w:t>
      </w:r>
      <w:r>
        <w:rPr>
          <w:rFonts w:ascii="楷体" w:hAnsi="楷体" w:eastAsia="楷体"/>
          <w:color w:val="000000"/>
        </w:rPr>
        <w:t>天。</w:t>
      </w:r>
    </w:p>
    <w:p>
      <w:pPr>
        <w:jc w:val="right"/>
      </w:pPr>
      <w:r>
        <w:rPr>
          <w:rFonts w:ascii="楷体" w:hAnsi="楷体" w:eastAsia="楷体"/>
          <w:color w:val="000000"/>
        </w:rPr>
        <w:t>申请人：</w:t>
      </w:r>
      <w:r>
        <w:rPr>
          <w:rFonts w:ascii="楷体" w:hAnsi="楷体" w:eastAsia="楷体"/>
          <w:color w:val="000000"/>
          <w:u w:val="single"/>
        </w:rPr>
        <w:t>小明</w:t>
      </w:r>
    </w:p>
    <w:p>
      <w:pPr>
        <w:jc w:val="right"/>
      </w:pPr>
      <w:r>
        <w:rPr>
          <w:rFonts w:ascii="楷体" w:hAnsi="楷体" w:eastAsia="楷体"/>
          <w:color w:val="000000"/>
        </w:rPr>
        <w:t>日期：</w:t>
      </w:r>
      <w:r>
        <w:rPr>
          <w:rFonts w:ascii="楷体" w:hAnsi="楷体" w:eastAsia="楷体"/>
          <w:color w:val="000000"/>
          <w:u w:val="single"/>
        </w:rPr>
        <w:t>2021年12月01日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