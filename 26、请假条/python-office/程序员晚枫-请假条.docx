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楷体" w:hAnsi="楷体" w:eastAsia="楷体"/>
          <w:color w:val="000000"/>
          <w:sz w:val="34"/>
        </w:rPr>
        <w:t>请假条</w:t>
      </w:r>
    </w:p>
    <w:p>
      <w:pPr>
        <w:spacing w:line="360" w:lineRule="auto"/>
      </w:pPr>
      <w:r>
        <w:rPr>
          <w:rFonts w:ascii="楷体" w:hAnsi="楷体" w:eastAsia="楷体"/>
          <w:color w:val="000000"/>
        </w:rPr>
        <w:t xml:space="preserve">    本人</w:t>
      </w:r>
      <w:r>
        <w:rPr>
          <w:rFonts w:ascii="楷体" w:hAnsi="楷体" w:eastAsia="楷体"/>
          <w:color w:val="000000"/>
          <w:u w:val="single"/>
        </w:rPr>
        <w:t>程序员晚枫</w:t>
      </w:r>
      <w:r>
        <w:rPr>
          <w:rFonts w:ascii="楷体" w:hAnsi="楷体" w:eastAsia="楷体"/>
          <w:color w:val="000000"/>
        </w:rPr>
        <w:t>，所在部门</w:t>
      </w:r>
      <w:r>
        <w:rPr>
          <w:rFonts w:ascii="楷体" w:hAnsi="楷体" w:eastAsia="楷体"/>
          <w:color w:val="000000"/>
          <w:u w:val="single"/>
        </w:rPr>
        <w:t>财务部</w:t>
      </w:r>
      <w:r>
        <w:rPr>
          <w:rFonts w:ascii="楷体" w:hAnsi="楷体" w:eastAsia="楷体"/>
          <w:color w:val="000000"/>
        </w:rPr>
        <w:t>，由于</w:t>
      </w:r>
      <w:r>
        <w:rPr>
          <w:rFonts w:ascii="楷体" w:hAnsi="楷体" w:eastAsia="楷体"/>
          <w:color w:val="000000"/>
          <w:u w:val="single"/>
        </w:rPr>
        <w:t>请假还需要理由吗？</w:t>
      </w:r>
      <w:r>
        <w:rPr>
          <w:rFonts w:ascii="楷体" w:hAnsi="楷体" w:eastAsia="楷体"/>
          <w:color w:val="000000"/>
        </w:rPr>
        <w:t>，需请假</w:t>
      </w:r>
      <w:r>
        <w:rPr>
          <w:rFonts w:ascii="楷体" w:hAnsi="楷体" w:eastAsia="楷体"/>
          <w:color w:val="000000"/>
          <w:u w:val="single"/>
        </w:rPr>
        <w:t>100</w:t>
      </w:r>
      <w:r>
        <w:rPr>
          <w:rFonts w:ascii="楷体" w:hAnsi="楷体" w:eastAsia="楷体"/>
          <w:color w:val="000000"/>
        </w:rPr>
        <w:t>天。</w:t>
      </w:r>
    </w:p>
    <w:p>
      <w:pPr>
        <w:jc w:val="right"/>
      </w:pPr>
      <w:r>
        <w:rPr>
          <w:rFonts w:ascii="楷体" w:hAnsi="楷体" w:eastAsia="楷体"/>
          <w:color w:val="000000"/>
        </w:rPr>
        <w:t>申请人：</w:t>
      </w:r>
      <w:r>
        <w:rPr>
          <w:rFonts w:ascii="楷体" w:hAnsi="楷体" w:eastAsia="楷体"/>
          <w:color w:val="000000"/>
          <w:u w:val="single"/>
        </w:rPr>
        <w:t>程序员晚枫</w:t>
      </w:r>
    </w:p>
    <w:p>
      <w:pPr>
        <w:jc w:val="right"/>
      </w:pPr>
      <w:r>
        <w:rPr>
          <w:rFonts w:ascii="楷体" w:hAnsi="楷体" w:eastAsia="楷体"/>
          <w:color w:val="000000"/>
        </w:rPr>
        <w:t>日期：</w:t>
      </w:r>
      <w:r>
        <w:rPr>
          <w:rFonts w:ascii="楷体" w:hAnsi="楷体" w:eastAsia="楷体"/>
          <w:color w:val="000000"/>
          <w:u w:val="single"/>
        </w:rPr>
        <w:t>2020年12月01日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